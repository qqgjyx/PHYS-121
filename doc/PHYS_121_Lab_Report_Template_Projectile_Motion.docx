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PHYS 121 – Lab Report: Projectile Motion</w:t>
      </w:r>
    </w:p>
    <w:p>
      <w:r>
        <w:t>Name: ______________________    Date: ______________    Lab Partner(s): ______________________</w:t>
      </w:r>
    </w:p>
    <w:p>
      <w:r>
        <w:t>Instructor: ____________________    Section: ____________</w:t>
      </w:r>
    </w:p>
    <w:p>
      <w:pPr>
        <w:pStyle w:val="Heading2"/>
      </w:pPr>
      <w:r>
        <w:t>1. Objective</w:t>
      </w:r>
    </w:p>
    <w:p>
      <w:r>
        <w:t>State the purpose of this lab. For example: 'To analyze the motion of a projectile and verify theoretical predictions using experimental data.'</w:t>
      </w:r>
    </w:p>
    <w:p>
      <w:pPr>
        <w:pStyle w:val="Heading2"/>
      </w:pPr>
      <w:r>
        <w:t>2. Apparatus and Setup</w:t>
      </w:r>
    </w:p>
    <w:p>
      <w:r>
        <w:t>List the equipment used and briefly describe the experimental setup.</w:t>
      </w:r>
    </w:p>
    <w:p>
      <w:pPr>
        <w:pStyle w:val="Heading2"/>
      </w:pPr>
      <w:r>
        <w:t>3. Data Table</w:t>
      </w:r>
    </w:p>
    <w:p>
      <w:r>
        <w:t>Record your measured values in the table below: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Trial</w:t>
            </w:r>
          </w:p>
        </w:tc>
        <w:tc>
          <w:tcPr>
            <w:tcW w:type="dxa" w:w="2160"/>
          </w:tcPr>
          <w:p>
            <w:r>
              <w:t>Launch Angle (°)</w:t>
            </w:r>
          </w:p>
        </w:tc>
        <w:tc>
          <w:tcPr>
            <w:tcW w:type="dxa" w:w="2160"/>
          </w:tcPr>
          <w:p>
            <w:r>
              <w:t>Initial Velocity (m/s)</w:t>
            </w:r>
          </w:p>
        </w:tc>
        <w:tc>
          <w:tcPr>
            <w:tcW w:type="dxa" w:w="2160"/>
          </w:tcPr>
          <w:p>
            <w:r>
              <w:t>Horizontal Range (m)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>
      <w:pPr>
        <w:pStyle w:val="Heading2"/>
      </w:pPr>
      <w:r>
        <w:t>4. Data Analysis</w:t>
      </w:r>
    </w:p>
    <w:p>
      <w:r>
        <w:t>Use the range formula for projectile motion:</w:t>
      </w:r>
    </w:p>
    <w:p>
      <w:pPr/>
      <w:r>
        <w:t>R = (v₀² sin(2θ)) / g</w:t>
      </w:r>
    </w:p>
    <w:p>
      <w:r>
        <w:t>Calculate theoretical ranges and compare them to measured values. Include sample calculation(s).</w:t>
      </w:r>
    </w:p>
    <w:p>
      <w:pPr>
        <w:pStyle w:val="Heading2"/>
      </w:pPr>
      <w:r>
        <w:t>5. Error Analysis</w:t>
      </w:r>
    </w:p>
    <w:p>
      <w:r>
        <w:t>Describe possible sources of error (e.g., air resistance, timing errors). Discuss how uncertainty in angle or velocity might affect results.</w:t>
      </w:r>
    </w:p>
    <w:p>
      <w:pPr>
        <w:pStyle w:val="Heading2"/>
      </w:pPr>
      <w:r>
        <w:t>6. Conclusion</w:t>
      </w:r>
    </w:p>
    <w:p>
      <w:r>
        <w:t>Summarize your findings. Did the experiment validate the theoretical model? Mention any discrepancies and what might have caused them.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